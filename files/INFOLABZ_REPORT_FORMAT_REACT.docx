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4136" w14:textId="77777777" w:rsidR="009510A2" w:rsidRDefault="0021360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COLLEGE LOGO  </w:t>
      </w:r>
      <w:r w:rsidR="00DB387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</w:t>
      </w:r>
      <w:r w:rsidR="00506F1D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114300" distR="114300" wp14:anchorId="0768FDC2" wp14:editId="61DBB1A6">
            <wp:extent cx="1320165" cy="1268730"/>
            <wp:effectExtent l="0" t="0" r="5715" b="11430"/>
            <wp:docPr id="82" name="Picture 82" descr="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tu 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AEE6" w14:textId="77777777" w:rsidR="009510A2" w:rsidRDefault="009510A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68A3B7" w14:textId="77777777" w:rsidR="009510A2" w:rsidRDefault="00506F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 INTERNSHIP REPORT</w:t>
      </w:r>
    </w:p>
    <w:p w14:paraId="1C5D8E8E" w14:textId="77777777" w:rsidR="009510A2" w:rsidRDefault="00506F1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ON</w:t>
      </w:r>
    </w:p>
    <w:p w14:paraId="4C32A6CA" w14:textId="0D5966EC" w:rsidR="009510A2" w:rsidRDefault="00C23FAC">
      <w:pPr>
        <w:spacing w:before="240" w:after="240" w:line="360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</w:rPr>
        <w:t xml:space="preserve">DYNAMIC WEB PAGE DESIGNING USING REACT JS </w:t>
      </w:r>
      <w:r w:rsidR="00473206">
        <w:rPr>
          <w:rFonts w:ascii="Times New Roman" w:eastAsia="SimSun" w:hAnsi="Times New Roman" w:cs="Times New Roman"/>
          <w:b/>
          <w:bCs/>
          <w:sz w:val="40"/>
          <w:szCs w:val="40"/>
        </w:rPr>
        <w:t xml:space="preserve">/ </w:t>
      </w:r>
    </w:p>
    <w:p w14:paraId="31D2A056" w14:textId="6F43628E" w:rsidR="00473206" w:rsidRDefault="00473206">
      <w:pPr>
        <w:spacing w:before="240" w:after="240" w:line="360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</w:rPr>
        <w:t>API BASED REAL TIME NEWS AGGREGATOR DEVELOPMENT USING REACT</w:t>
      </w:r>
    </w:p>
    <w:p w14:paraId="4E357EFB" w14:textId="77777777" w:rsidR="009510A2" w:rsidRDefault="009510A2">
      <w:pPr>
        <w:spacing w:before="240" w:after="240"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755536BA" w14:textId="77777777" w:rsidR="009510A2" w:rsidRDefault="00506F1D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Submitted by</w:t>
      </w:r>
    </w:p>
    <w:p w14:paraId="61216BB7" w14:textId="77777777" w:rsidR="009510A2" w:rsidRDefault="002136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NAME</w:t>
      </w:r>
      <w:r w:rsidR="00506F1D">
        <w:rPr>
          <w:rFonts w:ascii="Times New Roman" w:eastAsia="Times New Roman" w:hAnsi="Times New Roman" w:cs="Times New Roman"/>
          <w:b/>
          <w:sz w:val="32"/>
          <w:szCs w:val="32"/>
        </w:rPr>
        <w:t xml:space="preserve">(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_NO</w:t>
      </w:r>
      <w:r w:rsidR="00506F1D">
        <w:rPr>
          <w:rFonts w:ascii="Times New Roman" w:eastAsia="Times New Roman" w:hAnsi="Times New Roman" w:cs="Times New Roman"/>
          <w:b/>
          <w:sz w:val="32"/>
          <w:szCs w:val="32"/>
        </w:rPr>
        <w:t xml:space="preserve"> )</w:t>
      </w:r>
    </w:p>
    <w:p w14:paraId="5A2E25EB" w14:textId="77777777" w:rsidR="009510A2" w:rsidRDefault="009510A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718B6D" w14:textId="77777777" w:rsidR="009510A2" w:rsidRDefault="00506F1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Student of</w:t>
      </w:r>
    </w:p>
    <w:p w14:paraId="19FEB362" w14:textId="77777777" w:rsidR="009510A2" w:rsidRDefault="00506F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Bachelors of Engineering</w:t>
      </w:r>
    </w:p>
    <w:p w14:paraId="5B3487D3" w14:textId="77777777" w:rsidR="009510A2" w:rsidRDefault="00506F1D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</w:p>
    <w:p w14:paraId="094B7F99" w14:textId="77777777" w:rsidR="009510A2" w:rsidRDefault="00506F1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Information Technology Department</w:t>
      </w:r>
    </w:p>
    <w:p w14:paraId="306AD12C" w14:textId="77777777" w:rsidR="009510A2" w:rsidRDefault="009510A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74E7E" w14:textId="77777777" w:rsidR="009510A2" w:rsidRDefault="009510A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AF285" w14:textId="77777777" w:rsidR="009510A2" w:rsidRDefault="00213604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COLLEGE LOGO</w:t>
      </w:r>
      <w:r w:rsidR="00DB387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                                                        </w:t>
      </w:r>
      <w:r w:rsidR="00506F1D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114300" distR="114300" wp14:anchorId="443B13A8" wp14:editId="296DF284">
            <wp:extent cx="1320165" cy="1268730"/>
            <wp:effectExtent l="0" t="0" r="5715" b="11430"/>
            <wp:docPr id="78" name="Picture 78" descr="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tu 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9B61" w14:textId="77777777" w:rsidR="009510A2" w:rsidRDefault="009510A2">
      <w:pPr>
        <w:jc w:val="center"/>
        <w:rPr>
          <w:rFonts w:ascii="Times New Roman" w:eastAsia="Times New Roman" w:hAnsi="Times New Roman" w:cs="Times New Roman"/>
        </w:rPr>
      </w:pPr>
    </w:p>
    <w:p w14:paraId="15B3A185" w14:textId="77777777" w:rsidR="009510A2" w:rsidRDefault="009510A2">
      <w:pPr>
        <w:jc w:val="center"/>
        <w:rPr>
          <w:rFonts w:ascii="Times New Roman" w:eastAsia="Times New Roman" w:hAnsi="Times New Roman" w:cs="Times New Roman"/>
        </w:rPr>
      </w:pPr>
    </w:p>
    <w:p w14:paraId="27483785" w14:textId="77777777" w:rsidR="009510A2" w:rsidRDefault="00506F1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DECLARATION</w:t>
      </w:r>
    </w:p>
    <w:p w14:paraId="1886B8BE" w14:textId="77777777" w:rsidR="009510A2" w:rsidRDefault="009510A2">
      <w:pPr>
        <w:jc w:val="center"/>
        <w:rPr>
          <w:rFonts w:ascii="Times New Roman" w:eastAsia="Times New Roman" w:hAnsi="Times New Roman" w:cs="Times New Roman"/>
        </w:rPr>
      </w:pPr>
    </w:p>
    <w:p w14:paraId="036A192F" w14:textId="77777777" w:rsidR="009510A2" w:rsidRDefault="009510A2">
      <w:pPr>
        <w:jc w:val="center"/>
        <w:rPr>
          <w:rFonts w:ascii="Times New Roman" w:eastAsia="Times New Roman" w:hAnsi="Times New Roman" w:cs="Times New Roman"/>
        </w:rPr>
      </w:pPr>
    </w:p>
    <w:p w14:paraId="1854D07B" w14:textId="77777777" w:rsidR="009510A2" w:rsidRPr="00213604" w:rsidRDefault="00506F1D" w:rsidP="00213604">
      <w:pPr>
        <w:pStyle w:val="NormalWeb"/>
        <w:shd w:val="clear" w:color="auto" w:fill="FFFFFF"/>
        <w:spacing w:beforeAutospacing="0" w:after="483" w:afterAutospacing="0" w:line="360" w:lineRule="auto"/>
        <w:textAlignment w:val="baseline"/>
        <w:rPr>
          <w:rFonts w:eastAsia="serif"/>
          <w:color w:val="000000" w:themeColor="text1"/>
          <w:lang w:val="en-IN"/>
        </w:rPr>
      </w:pPr>
      <w:r w:rsidRPr="00213604">
        <w:rPr>
          <w:rFonts w:eastAsia="serif"/>
          <w:color w:val="000000" w:themeColor="text1"/>
          <w:shd w:val="clear" w:color="auto" w:fill="FFFFFF"/>
        </w:rPr>
        <w:t>I do hereby solemnly declare that the work presented in this Internship Report has been carried out by me and has not been previously submitted to any</w:t>
      </w:r>
      <w:r w:rsidR="00213604">
        <w:rPr>
          <w:rFonts w:eastAsia="serif"/>
          <w:color w:val="000000" w:themeColor="text1"/>
          <w:shd w:val="clear" w:color="auto" w:fill="FFFFFF"/>
        </w:rPr>
        <w:t xml:space="preserve"> other University, College, and </w:t>
      </w:r>
      <w:r w:rsidRPr="00213604">
        <w:rPr>
          <w:rFonts w:eastAsia="serif"/>
          <w:color w:val="000000" w:themeColor="text1"/>
          <w:shd w:val="clear" w:color="auto" w:fill="FFFFFF"/>
        </w:rPr>
        <w:t>Organization for any academic Qualification</w:t>
      </w:r>
      <w:r w:rsidRPr="00213604">
        <w:rPr>
          <w:rFonts w:eastAsia="serif"/>
          <w:color w:val="000000" w:themeColor="text1"/>
          <w:shd w:val="clear" w:color="auto" w:fill="FFFFFF"/>
          <w:lang w:val="en-IN"/>
        </w:rPr>
        <w:t xml:space="preserve"> and</w:t>
      </w:r>
      <w:r w:rsidRPr="00213604">
        <w:rPr>
          <w:rFonts w:eastAsia="serif"/>
          <w:color w:val="000000" w:themeColor="text1"/>
          <w:shd w:val="clear" w:color="auto" w:fill="FFFFFF"/>
        </w:rPr>
        <w:t xml:space="preserve"> Certificate</w:t>
      </w:r>
      <w:r w:rsidRPr="00213604">
        <w:rPr>
          <w:rFonts w:eastAsia="serif"/>
          <w:color w:val="000000" w:themeColor="text1"/>
          <w:shd w:val="clear" w:color="auto" w:fill="FFFFFF"/>
          <w:lang w:val="en-IN"/>
        </w:rPr>
        <w:t>.</w:t>
      </w:r>
    </w:p>
    <w:p w14:paraId="08CEBF33" w14:textId="77777777" w:rsidR="009510A2" w:rsidRPr="00213604" w:rsidRDefault="00506F1D" w:rsidP="00213604">
      <w:pPr>
        <w:pStyle w:val="NormalWeb"/>
        <w:shd w:val="clear" w:color="auto" w:fill="FFFFFF"/>
        <w:spacing w:beforeAutospacing="0" w:after="483" w:afterAutospacing="0" w:line="360" w:lineRule="auto"/>
        <w:textAlignment w:val="baseline"/>
        <w:rPr>
          <w:rFonts w:ascii="serif" w:eastAsia="serif" w:hAnsi="serif" w:cs="serif"/>
          <w:color w:val="3A3A3A"/>
        </w:rPr>
      </w:pPr>
      <w:r w:rsidRPr="00213604">
        <w:rPr>
          <w:rFonts w:eastAsia="serif"/>
          <w:color w:val="000000" w:themeColor="text1"/>
          <w:shd w:val="clear" w:color="auto" w:fill="FFFFFF"/>
        </w:rPr>
        <w:t>I hereby warrant that the work I have presented does not breach any existing copyright acts.</w:t>
      </w:r>
    </w:p>
    <w:p w14:paraId="7E89CA0F" w14:textId="77777777" w:rsidR="009510A2" w:rsidRDefault="009510A2"/>
    <w:p w14:paraId="0719AD0B" w14:textId="77777777" w:rsidR="009510A2" w:rsidRDefault="009510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041C1" w14:textId="77777777" w:rsidR="009510A2" w:rsidRPr="00213604" w:rsidRDefault="00506F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3604">
        <w:rPr>
          <w:rFonts w:ascii="Times New Roman" w:eastAsia="Times New Roman" w:hAnsi="Times New Roman" w:cs="Times New Roman"/>
          <w:sz w:val="24"/>
          <w:szCs w:val="24"/>
        </w:rPr>
        <w:t>Student Name Student Sign</w:t>
      </w:r>
    </w:p>
    <w:p w14:paraId="2DB7833F" w14:textId="77777777" w:rsidR="009510A2" w:rsidRDefault="009510A2">
      <w:pPr>
        <w:spacing w:line="1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2E4B8" w14:textId="77777777" w:rsidR="009510A2" w:rsidRDefault="009510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7D6911" w14:textId="77777777" w:rsidR="009510A2" w:rsidRDefault="009510A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34A5B0" w14:textId="77777777" w:rsidR="009510A2" w:rsidRDefault="009510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C53C16" w14:textId="77777777" w:rsidR="009510A2" w:rsidRDefault="009510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EE817" w14:textId="77777777" w:rsidR="009510A2" w:rsidRDefault="009510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3A9ADD" w14:textId="77777777" w:rsidR="009510A2" w:rsidRDefault="009510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53E854" w14:textId="77777777" w:rsidR="009510A2" w:rsidRDefault="009510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4A268" w14:textId="77777777" w:rsidR="009510A2" w:rsidRDefault="009510A2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34D712A0" w14:textId="77777777" w:rsidR="009510A2" w:rsidRDefault="00213604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COLLEGE LOGO</w:t>
      </w:r>
      <w:r w:rsidR="00DB387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                                                     </w:t>
      </w:r>
      <w:r w:rsidR="00506F1D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114300" distR="114300" wp14:anchorId="79FD8DAA" wp14:editId="0F309930">
            <wp:extent cx="1320165" cy="1268730"/>
            <wp:effectExtent l="0" t="0" r="5715" b="11430"/>
            <wp:docPr id="2" name="Picture 2" descr="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tu 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495C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F521F8" w14:textId="77777777" w:rsidR="009510A2" w:rsidRDefault="00506F1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CONFIRMATION LETTER</w:t>
      </w:r>
    </w:p>
    <w:p w14:paraId="3D24EEE0" w14:textId="77777777" w:rsidR="009510A2" w:rsidRDefault="009510A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CECE1AA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69A0BE1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EC67767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DF7AE4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E7A59D0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D46A5C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01378B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BCAD74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45732CD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44BF76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71D54E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10D719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1891AD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999182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6701C25" w14:textId="77777777" w:rsidR="00213604" w:rsidRDefault="0021360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F46AD7" w14:textId="77777777" w:rsidR="009510A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28"/>
        </w:rPr>
        <w:pict w14:anchorId="5671859A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0" type="#_x0000_t202" style="position:absolute;left:0;text-align:left;margin-left:459.35pt;margin-top:494.15pt;width:25.7pt;height:22.6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" fillcolor="white [3201]" stroked="f" strokeweight=".5pt">
            <v:textbox>
              <w:txbxContent>
                <w:p w14:paraId="4D2E94FC" w14:textId="77777777" w:rsidR="009510A2" w:rsidRDefault="00506F1D">
                  <w:pPr>
                    <w:rPr>
                      <w:b/>
                      <w:bCs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II</w:t>
                  </w:r>
                </w:p>
              </w:txbxContent>
            </v:textbox>
          </v:shape>
        </w:pict>
      </w:r>
    </w:p>
    <w:p w14:paraId="6CB3AB2B" w14:textId="77777777" w:rsidR="009510A2" w:rsidRDefault="00213604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COLLEGE LOGO</w:t>
      </w:r>
      <w:r w:rsidR="00DB387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                                                                  </w:t>
      </w:r>
      <w:r w:rsidR="00506F1D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114300" distR="114300" wp14:anchorId="5C1F4381" wp14:editId="366D8E8B">
            <wp:extent cx="1320165" cy="1268730"/>
            <wp:effectExtent l="0" t="0" r="5715" b="11430"/>
            <wp:docPr id="44" name="Picture 44" descr="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tu 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947F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DF99FC" w14:textId="77777777" w:rsidR="009510A2" w:rsidRDefault="00506F1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CERTIFICATE OF COMPLETION</w:t>
      </w:r>
    </w:p>
    <w:p w14:paraId="08234E30" w14:textId="77777777" w:rsidR="009510A2" w:rsidRDefault="009510A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D7B41A8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C92A90B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16BCAC2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F4E646B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D6F451A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BA9CF6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244AC8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555A417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84C5A3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D9EADAF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B79DBE4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F59CB2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89392D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632506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290416F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2AE250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F391099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B3E9FF6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C8B8D2B" w14:textId="77777777" w:rsidR="00213604" w:rsidRDefault="0021360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0B35434" w14:textId="77777777" w:rsidR="009510A2" w:rsidRDefault="009510A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AB247D3" w14:textId="77777777" w:rsidR="009510A2" w:rsidRDefault="00506F1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COMPANY PROFILE</w:t>
      </w:r>
    </w:p>
    <w:p w14:paraId="047A49F0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733F52" w14:textId="77777777" w:rsidR="009510A2" w:rsidRDefault="00506F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Established in 2016, incorporation with our parent IT company, INFOLABZ IT SERVICES PVT. LTD. has managed to make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own position in IT Sector. We are involved in Web Development, App Development, Progressive Web Application Development, IOT solutions, Graphics &amp; Designing, Digital Marketing, Domain &amp; Hosting services, SMS services etc. </w:t>
      </w:r>
    </w:p>
    <w:p w14:paraId="7A512366" w14:textId="77777777" w:rsidR="009510A2" w:rsidRDefault="009510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7EE80" w14:textId="77777777" w:rsidR="009510A2" w:rsidRDefault="00506F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span of </w:t>
      </w:r>
      <w:r w:rsidR="00213604">
        <w:rPr>
          <w:rFonts w:ascii="Times New Roman" w:eastAsia="Times New Roman" w:hAnsi="Times New Roman" w:cs="Times New Roman"/>
          <w:sz w:val="24"/>
          <w:szCs w:val="24"/>
        </w:rPr>
        <w:t>seven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have managed to deliver all projects on time with utmost accuracy to our clients across the globe. We have dedicated teams of experienced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working developers. Our developers who are always willing to take new challenges and looking forward to learn new things, are heart of this company. </w:t>
      </w:r>
    </w:p>
    <w:p w14:paraId="32157473" w14:textId="77777777" w:rsidR="009510A2" w:rsidRDefault="009510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213258" w14:textId="77777777" w:rsidR="009510A2" w:rsidRDefault="00506F1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objective is to sustain with exponential growth in IT industry. Our mission is to deliver the best with top notch quality every quarter and vision is to develop a product with one of its kind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concept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which could be used by millions of people. </w:t>
      </w:r>
    </w:p>
    <w:p w14:paraId="2095609E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DA8509D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D2947E3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B7B9CB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5F4A8F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BC1111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DE766BC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15CFE8E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9E79A3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5AD12FE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BE7DA1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E65DC8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1A8A8C2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E5EF1EB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739D3D" w14:textId="77777777" w:rsidR="009510A2" w:rsidRDefault="00506F1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CONTENT</w:t>
      </w:r>
    </w:p>
    <w:p w14:paraId="0D63F0F9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Style10"/>
        <w:tblW w:w="989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1"/>
        <w:gridCol w:w="6407"/>
        <w:gridCol w:w="1332"/>
      </w:tblGrid>
      <w:tr w:rsidR="009510A2" w14:paraId="1117AF37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42B1" w14:textId="77777777" w:rsidR="009510A2" w:rsidRDefault="00506F1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/ DAY NO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7005" w14:textId="77777777" w:rsidR="009510A2" w:rsidRDefault="00506F1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42FD" w14:textId="77777777" w:rsidR="009510A2" w:rsidRDefault="00506F1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9510A2" w14:paraId="342B42DD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9983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09D7" w14:textId="77777777" w:rsidR="009510A2" w:rsidRDefault="00506F1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2904" w14:textId="77777777" w:rsidR="009510A2" w:rsidRDefault="00506F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9510A2" w14:paraId="776FD557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EBE7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F207" w14:textId="77777777" w:rsidR="009510A2" w:rsidRDefault="00506F1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Confirmation Letter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F326" w14:textId="77777777" w:rsidR="009510A2" w:rsidRDefault="00506F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9510A2" w14:paraId="0AAAC779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50F6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A5A4" w14:textId="77777777" w:rsidR="009510A2" w:rsidRDefault="00506F1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Completion Certificate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7DD" w14:textId="77777777" w:rsidR="009510A2" w:rsidRDefault="00506F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9510A2" w14:paraId="7EB0475F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2CCC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5EA7" w14:textId="77777777" w:rsidR="009510A2" w:rsidRDefault="00506F1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Company Profile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36FD" w14:textId="77777777" w:rsidR="009510A2" w:rsidRDefault="00506F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9510A2" w14:paraId="5D0D0E57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01F2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7343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9CB8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10A2" w14:paraId="1F9FC5CD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1518" w14:textId="38E2927B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C5D" w14:textId="792042DD" w:rsidR="009510A2" w:rsidRDefault="009A0359" w:rsidP="00BB2D8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 June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330A" w14:textId="77777777" w:rsidR="009510A2" w:rsidRDefault="00506F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510A2" w14:paraId="311FC11F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01AB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DFCE" w14:textId="77777777" w:rsidR="009510A2" w:rsidRDefault="00681DC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JS</w:t>
            </w:r>
            <w:r w:rsidR="00E43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9DC7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0A2" w14:paraId="0A2AC8B4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668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ECF3" w14:textId="77777777" w:rsidR="00E4313F" w:rsidRPr="00E4313F" w:rsidRDefault="00681DC2" w:rsidP="00E4313F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ES6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DF98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0A2" w14:paraId="2FC1AB62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45E2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B430" w14:textId="77777777" w:rsidR="009510A2" w:rsidRDefault="00681DC2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5B0D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0A2" w14:paraId="30F28CFF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A824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493E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9309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0A2" w14:paraId="1BF229FC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EC79" w14:textId="77777777" w:rsidR="009510A2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D5FF" w14:textId="725C15E7" w:rsidR="009510A2" w:rsidRDefault="009A03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  <w:r w:rsidR="00BB2D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JULY 202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4AA9" w14:textId="77777777" w:rsidR="009510A2" w:rsidRDefault="00506F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510A2" w14:paraId="38E0396A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744D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79F3" w14:textId="77777777" w:rsidR="009510A2" w:rsidRPr="00681DC2" w:rsidRDefault="00681DC2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JS Functions &amp; Arrow Functions</w:t>
            </w:r>
            <w:r w:rsidRPr="00681D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4028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DC2" w14:paraId="47896F0F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6D27" w14:textId="77777777" w:rsidR="00681DC2" w:rsidRDefault="00681DC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3C3E" w14:textId="77777777" w:rsidR="00681DC2" w:rsidRDefault="00681DC2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Async Function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16E0" w14:textId="77777777" w:rsidR="00681DC2" w:rsidRDefault="00681D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DC2" w14:paraId="403CD441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6A90" w14:textId="77777777" w:rsidR="00681DC2" w:rsidRDefault="00681DC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0788" w14:textId="2F590A0D" w:rsid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Object Data Handling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B190" w14:textId="77777777" w:rsidR="00681DC2" w:rsidRDefault="00681D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0359" w14:paraId="4FCA1070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37AD" w14:textId="77777777" w:rsidR="009A0359" w:rsidRDefault="009A03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EFFD" w14:textId="4AE3F470" w:rsidR="009A0359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Fetching bitcoin data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EC3" w14:textId="77777777" w:rsidR="009A0359" w:rsidRDefault="009A03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0359" w14:paraId="06F6CE99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2E31" w14:textId="77777777" w:rsidR="009A0359" w:rsidRDefault="009A03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A6A" w14:textId="7EA78C29" w:rsidR="009A0359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Working with Covid API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AB78" w14:textId="77777777" w:rsidR="009A0359" w:rsidRDefault="009A03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10A2" w14:paraId="4E0F9F27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8D83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DADE" w14:textId="25384AC4" w:rsidR="009510A2" w:rsidRPr="009A0359" w:rsidRDefault="009510A2" w:rsidP="009A0359">
            <w:pPr>
              <w:pStyle w:val="ListParagraph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4F49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10A2" w14:paraId="43DDB6A1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69EB" w14:textId="77777777" w:rsidR="009510A2" w:rsidRDefault="00E4313F" w:rsidP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328A" w14:textId="586D78B2" w:rsidR="009510A2" w:rsidRPr="00BB2D85" w:rsidRDefault="009A0359" w:rsidP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 JULY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ADA0" w14:textId="77777777" w:rsidR="009510A2" w:rsidRDefault="00506F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9510A2" w14:paraId="52526BF3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20B9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11B4" w14:textId="405EE58C" w:rsidR="009510A2" w:rsidRP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 Literals</w:t>
            </w:r>
            <w:r w:rsidR="00681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FE95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DC2" w14:paraId="7813BFAE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309B" w14:textId="77777777" w:rsidR="00681DC2" w:rsidRDefault="00681DC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704B" w14:textId="45968B8C" w:rsid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Data fetching from API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B9C0" w14:textId="77777777" w:rsidR="00681DC2" w:rsidRDefault="00681D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DC2" w14:paraId="5E6950EA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7A9C" w14:textId="77777777" w:rsidR="00681DC2" w:rsidRDefault="00681DC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8B04" w14:textId="537268CB" w:rsid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varibales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D1D9" w14:textId="77777777" w:rsidR="00681DC2" w:rsidRDefault="00681D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10A2" w14:paraId="4D382DF3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0E1B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E745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0427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10A2" w14:paraId="72523163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9EB0" w14:textId="77777777" w:rsidR="009510A2" w:rsidRDefault="00E4313F" w:rsidP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WEEK 1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B6DA" w14:textId="63958F74" w:rsidR="009510A2" w:rsidRDefault="009A0359" w:rsidP="00BB2D8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 JULY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BF34" w14:textId="77777777" w:rsidR="009510A2" w:rsidRDefault="00506F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9510A2" w14:paraId="2A2F569F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9AC6" w14:textId="77777777" w:rsidR="009510A2" w:rsidRDefault="009510A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88DB" w14:textId="47097375" w:rsidR="009510A2" w:rsidRPr="00681DC2" w:rsidRDefault="00681DC2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Form t</w:t>
            </w:r>
            <w:r w:rsidR="009A03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 Table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F4C0" w14:textId="77777777" w:rsidR="009510A2" w:rsidRDefault="009510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81DC2" w14:paraId="0F14CD93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8AD" w14:textId="77777777" w:rsidR="00681DC2" w:rsidRDefault="00681DC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9AA" w14:textId="6F29CF92" w:rsid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Search operation in API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1921" w14:textId="77777777" w:rsidR="00681DC2" w:rsidRDefault="00681D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A0359" w14:paraId="48D1ADE3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A5AE" w14:textId="77777777" w:rsidR="009A0359" w:rsidRDefault="009A035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D761" w14:textId="13EADF49" w:rsidR="009A0359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Bootstrap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95E8" w14:textId="77777777" w:rsidR="009A0359" w:rsidRDefault="009A03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13DCF1F2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37ED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496D" w14:textId="77777777" w:rsidR="00E4313F" w:rsidRDefault="00E4313F" w:rsidP="00261B7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BBA1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685057B5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9E51" w14:textId="77777777" w:rsidR="00E4313F" w:rsidRDefault="00E4313F" w:rsidP="00CC1B0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1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5541" w14:textId="65144DF9" w:rsidR="00E4313F" w:rsidRDefault="00E4313F" w:rsidP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9A03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03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9A03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7190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0CC79D02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B602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6337" w14:textId="63DD43FA" w:rsidR="00E4313F" w:rsidRP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react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EB73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7D1429FB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FD83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75BC" w14:textId="268E2A20" w:rsidR="00E4313F" w:rsidRP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First react project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A3C2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81DC2" w14:paraId="3ECC048F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8097" w14:textId="77777777" w:rsidR="00681DC2" w:rsidRDefault="00681DC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E4D1" w14:textId="574E67D6" w:rsidR="00681DC2" w:rsidRPr="009A0359" w:rsidRDefault="009A0359" w:rsidP="009A035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Components in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react :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Functional component and custom components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F61A" w14:textId="77777777" w:rsidR="00681DC2" w:rsidRDefault="00681DC2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1F0AF6AE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B5DF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F045" w14:textId="77777777" w:rsidR="00E4313F" w:rsidRDefault="00E4313F" w:rsidP="00261B7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731D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500153CB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2E35" w14:textId="5A85F39B" w:rsidR="00E4313F" w:rsidRDefault="00E4313F" w:rsidP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 w:rsidR="003209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552F" w14:textId="54B35B8D" w:rsidR="00E4313F" w:rsidRDefault="00E4313F" w:rsidP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9A03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03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JULY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D32E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0E8C8F5D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628B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597F" w14:textId="1440A2FC" w:rsidR="00E4313F" w:rsidRP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React bootstrap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1F4C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2A7C5E1B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E011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C078" w14:textId="77777777" w:rsidR="00E4313F" w:rsidRDefault="00E4313F" w:rsidP="00261B7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A2B3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6F382197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0AAE" w14:textId="378A4A1B" w:rsidR="00E4313F" w:rsidRDefault="00E4313F" w:rsidP="00CC1B0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  <w:r w:rsidR="003209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52A8" w14:textId="51184014" w:rsidR="00E4313F" w:rsidRDefault="00E4313F" w:rsidP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9A03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03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JULY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DFA3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5D458131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9298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C1FD" w14:textId="697F4882" w:rsidR="00E4313F" w:rsidRP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API search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C88C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00CD9BFA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28F0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6DDB" w14:textId="18CD54CE" w:rsidR="00E4313F" w:rsidRP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API data to table </w:t>
            </w:r>
            <w:r w:rsidR="003209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(University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API)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4F43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76B3A0D2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891B" w14:textId="77777777" w:rsidR="00E4313F" w:rsidRDefault="00E4313F" w:rsidP="00CC1B0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AF00" w14:textId="183B30FD" w:rsidR="00E4313F" w:rsidRPr="009A0359" w:rsidRDefault="009A0359" w:rsidP="009A035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Passing data to API </w:t>
            </w:r>
            <w:r w:rsidR="003209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(University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API)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3818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A0359" w14:paraId="67AD4DEA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CDA7" w14:textId="77777777" w:rsidR="009A0359" w:rsidRDefault="009A0359" w:rsidP="00CC1B0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61C1" w14:textId="27FA66AE" w:rsidR="009A0359" w:rsidRPr="00320904" w:rsidRDefault="00320904" w:rsidP="0032090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HTML inside React component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D3AC" w14:textId="77777777" w:rsidR="009A0359" w:rsidRDefault="009A0359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7D93A472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9140" w14:textId="782FCED4" w:rsidR="00320904" w:rsidRDefault="00320904" w:rsidP="00CC1B0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1C5E" w14:textId="088E30F2" w:rsidR="00320904" w:rsidRDefault="00320904" w:rsidP="0032090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CSS inside React component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0D01" w14:textId="77777777" w:rsidR="00320904" w:rsidRDefault="00320904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408E1B5E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59C3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6715" w14:textId="77777777" w:rsidR="00E4313F" w:rsidRDefault="00E4313F" w:rsidP="00261B7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50EC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50788700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B061" w14:textId="77777777" w:rsidR="00E4313F" w:rsidRDefault="00E4313F" w:rsidP="00CC1B0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2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3ACD" w14:textId="027201CC" w:rsidR="00E4313F" w:rsidRDefault="00E4313F" w:rsidP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08 </w:t>
            </w:r>
            <w:r w:rsidR="009A03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JULY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A1D8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1CEB3328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F94C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9A79" w14:textId="4AC7E8D8" w:rsidR="00E4313F" w:rsidRPr="00681DC2" w:rsidRDefault="009A0359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Responsive webpage development using bootstrap cards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E0D5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2C23B40D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4EF7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0D82" w14:textId="0162CBC6" w:rsidR="00E4313F" w:rsidRPr="00681DC2" w:rsidRDefault="00320904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News API data fetching using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FB68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714E42FB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2672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C771" w14:textId="77777777" w:rsidR="00E4313F" w:rsidRDefault="00E4313F" w:rsidP="00261B7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26C5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07EB56CF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9B35" w14:textId="77777777" w:rsidR="00E4313F" w:rsidRDefault="00E4313F" w:rsidP="00CC1B0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2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1C30" w14:textId="3A371F12" w:rsidR="00E4313F" w:rsidRDefault="00E4313F" w:rsidP="00CC1B0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09 </w:t>
            </w:r>
            <w:r w:rsidR="003209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JULY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58C6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739AC7A6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037C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A668" w14:textId="51079ACB" w:rsidR="00E4313F" w:rsidRPr="00681DC2" w:rsidRDefault="00320904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inside react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AF03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0F9A223C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290A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1052" w14:textId="0423F54C" w:rsidR="00E4313F" w:rsidRPr="00681DC2" w:rsidRDefault="00320904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React hooks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C94C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1BB712EB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FF10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C32F" w14:textId="77777777" w:rsidR="00E4313F" w:rsidRDefault="00E4313F" w:rsidP="00261B7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A8A8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011099D6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8BB3" w14:textId="11D30689" w:rsid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2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330E" w14:textId="2A2D9A5E" w:rsid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 JULY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A8E8" w14:textId="77777777" w:rsidR="00320904" w:rsidRDefault="00320904" w:rsidP="00320904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4313F" w14:paraId="2FD5FA72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A24" w14:textId="77777777" w:rsidR="00E4313F" w:rsidRDefault="00E4313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0825" w14:textId="4F5E94B6" w:rsidR="00E4313F" w:rsidRPr="00681DC2" w:rsidRDefault="00320904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Rendering real time bitcoin price in react component using hooks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 state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management ) </w:t>
            </w:r>
            <w:r w:rsidR="00681D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5C91" w14:textId="77777777" w:rsidR="00E4313F" w:rsidRDefault="00E4313F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0BDC16C1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1C4B" w14:textId="77777777" w:rsidR="00320904" w:rsidRDefault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2124" w14:textId="7FA240D5" w:rsidR="00320904" w:rsidRDefault="00320904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Passing data using hooks to bootstrap table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4F3F" w14:textId="77777777" w:rsidR="00320904" w:rsidRDefault="00320904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584C98C1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AF53" w14:textId="77777777" w:rsidR="00320904" w:rsidRDefault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B7AE" w14:textId="1458EF8C" w:rsidR="00320904" w:rsidRDefault="00320904" w:rsidP="00681DC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Implementation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4E5A" w14:textId="77777777" w:rsidR="00320904" w:rsidRDefault="00320904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46D3A001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96FE" w14:textId="77777777" w:rsidR="00320904" w:rsidRDefault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9453" w14:textId="77777777" w:rsidR="00320904" w:rsidRDefault="00320904" w:rsidP="00320904">
            <w:pPr>
              <w:pStyle w:val="ListParagraph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E5FA" w14:textId="77777777" w:rsidR="00320904" w:rsidRDefault="00320904" w:rsidP="00261B73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445229F5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4EE0" w14:textId="132092F7" w:rsid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2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D479" w14:textId="5C8DF5B5" w:rsidR="00320904" w:rsidRP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209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3209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JULY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EB6B" w14:textId="77777777" w:rsidR="00320904" w:rsidRDefault="00320904" w:rsidP="00320904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382FD6FD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7ABF" w14:textId="77777777" w:rsid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C768" w14:textId="10F8F4F3" w:rsidR="00320904" w:rsidRDefault="00320904" w:rsidP="0032090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Project Implementation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A856" w14:textId="77777777" w:rsidR="00320904" w:rsidRDefault="00320904" w:rsidP="00320904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3E80D30F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D387" w14:textId="77777777" w:rsid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869C" w14:textId="77777777" w:rsidR="00320904" w:rsidRDefault="00320904" w:rsidP="00320904">
            <w:pPr>
              <w:pStyle w:val="ListParagraph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DAB9" w14:textId="77777777" w:rsidR="00320904" w:rsidRDefault="00320904" w:rsidP="00320904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7DC25C02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5380" w14:textId="728FBEAD" w:rsid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2</w:t>
            </w: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109F" w14:textId="557602C2" w:rsidR="00320904" w:rsidRP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209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3209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JULY 2024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634D" w14:textId="77777777" w:rsidR="00320904" w:rsidRDefault="00320904" w:rsidP="00320904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0CF58EF2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6C33" w14:textId="77777777" w:rsid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968E" w14:textId="7B2884BA" w:rsidR="00320904" w:rsidRDefault="00320904" w:rsidP="0032090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Project Implementation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77A4" w14:textId="77777777" w:rsidR="00320904" w:rsidRDefault="00320904" w:rsidP="00320904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20904" w14:paraId="4F04C338" w14:textId="77777777">
        <w:trPr>
          <w:jc w:val="center"/>
        </w:trPr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D199" w14:textId="77777777" w:rsidR="00320904" w:rsidRDefault="00320904" w:rsidP="0032090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97F3" w14:textId="668FC7A6" w:rsidR="00320904" w:rsidRDefault="00320904" w:rsidP="0032090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160D" w14:textId="77777777" w:rsidR="00320904" w:rsidRDefault="00320904" w:rsidP="00320904">
            <w:pPr>
              <w:widowControl w:val="0"/>
              <w:tabs>
                <w:tab w:val="left" w:pos="405"/>
                <w:tab w:val="center" w:pos="566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EF5C41A" w14:textId="77777777" w:rsidR="009510A2" w:rsidRDefault="009510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70E75E" w14:textId="77777777" w:rsidR="009510A2" w:rsidRDefault="009510A2">
      <w:pPr>
        <w:jc w:val="both"/>
      </w:pPr>
    </w:p>
    <w:p w14:paraId="71D74C77" w14:textId="77777777" w:rsidR="007352DB" w:rsidRDefault="007352DB">
      <w:pPr>
        <w:jc w:val="both"/>
      </w:pPr>
    </w:p>
    <w:p w14:paraId="12DEB805" w14:textId="77777777" w:rsidR="007352DB" w:rsidRDefault="007352DB">
      <w:pPr>
        <w:jc w:val="both"/>
      </w:pPr>
    </w:p>
    <w:p w14:paraId="788362B8" w14:textId="77777777" w:rsidR="007352DB" w:rsidRDefault="007352DB">
      <w:pPr>
        <w:jc w:val="both"/>
      </w:pPr>
    </w:p>
    <w:p w14:paraId="3BC0EFDD" w14:textId="77777777" w:rsidR="007352DB" w:rsidRDefault="007352DB">
      <w:pPr>
        <w:jc w:val="both"/>
      </w:pPr>
    </w:p>
    <w:p w14:paraId="7A667214" w14:textId="77777777" w:rsidR="007352DB" w:rsidRDefault="007352DB">
      <w:pPr>
        <w:jc w:val="both"/>
      </w:pPr>
    </w:p>
    <w:p w14:paraId="1787D331" w14:textId="77777777" w:rsidR="007352DB" w:rsidRDefault="007352DB">
      <w:pPr>
        <w:jc w:val="both"/>
      </w:pPr>
    </w:p>
    <w:p w14:paraId="1B0AE156" w14:textId="77777777" w:rsidR="007352DB" w:rsidRDefault="007352DB">
      <w:pPr>
        <w:jc w:val="both"/>
      </w:pPr>
    </w:p>
    <w:p w14:paraId="62232E3B" w14:textId="77777777" w:rsidR="007352DB" w:rsidRDefault="007352DB">
      <w:pPr>
        <w:jc w:val="both"/>
      </w:pPr>
    </w:p>
    <w:p w14:paraId="043B09F1" w14:textId="77777777" w:rsidR="007352DB" w:rsidRDefault="007352DB">
      <w:pPr>
        <w:jc w:val="both"/>
      </w:pPr>
    </w:p>
    <w:p w14:paraId="574AF92F" w14:textId="77777777" w:rsidR="007352DB" w:rsidRDefault="007352DB">
      <w:pPr>
        <w:jc w:val="both"/>
      </w:pPr>
    </w:p>
    <w:p w14:paraId="103EF452" w14:textId="77777777" w:rsidR="007352DB" w:rsidRDefault="007352DB">
      <w:pPr>
        <w:jc w:val="both"/>
      </w:pPr>
    </w:p>
    <w:p w14:paraId="7169F271" w14:textId="77777777" w:rsidR="007352DB" w:rsidRDefault="007352DB">
      <w:pPr>
        <w:jc w:val="both"/>
      </w:pPr>
    </w:p>
    <w:p w14:paraId="33F3D648" w14:textId="77777777" w:rsidR="007352DB" w:rsidRDefault="007352DB">
      <w:pPr>
        <w:jc w:val="both"/>
      </w:pPr>
    </w:p>
    <w:p w14:paraId="6C52BD7D" w14:textId="77777777" w:rsidR="007352DB" w:rsidRDefault="007352DB">
      <w:pPr>
        <w:jc w:val="both"/>
      </w:pPr>
    </w:p>
    <w:p w14:paraId="515CC7D0" w14:textId="77777777" w:rsidR="007352DB" w:rsidRDefault="007352DB">
      <w:pPr>
        <w:jc w:val="both"/>
      </w:pPr>
    </w:p>
    <w:p w14:paraId="5D89E65B" w14:textId="77777777" w:rsidR="007352DB" w:rsidRDefault="007352DB">
      <w:pPr>
        <w:jc w:val="both"/>
      </w:pPr>
    </w:p>
    <w:p w14:paraId="3CB72650" w14:textId="77777777" w:rsidR="007352DB" w:rsidRDefault="007352DB">
      <w:pPr>
        <w:jc w:val="both"/>
      </w:pPr>
    </w:p>
    <w:p w14:paraId="5F4A09CC" w14:textId="77777777" w:rsidR="007352DB" w:rsidRDefault="007352DB">
      <w:pPr>
        <w:jc w:val="both"/>
      </w:pPr>
    </w:p>
    <w:p w14:paraId="1D73E262" w14:textId="77777777" w:rsidR="007352DB" w:rsidRDefault="007352DB">
      <w:pPr>
        <w:jc w:val="both"/>
      </w:pPr>
    </w:p>
    <w:p w14:paraId="50C4B75A" w14:textId="77777777" w:rsidR="007352DB" w:rsidRDefault="007352DB">
      <w:pPr>
        <w:jc w:val="both"/>
      </w:pPr>
    </w:p>
    <w:p w14:paraId="0A19A80D" w14:textId="77777777" w:rsidR="007352DB" w:rsidRDefault="007352DB">
      <w:pPr>
        <w:jc w:val="both"/>
      </w:pPr>
    </w:p>
    <w:p w14:paraId="5670A715" w14:textId="77777777" w:rsidR="007352DB" w:rsidRDefault="007352DB">
      <w:pPr>
        <w:jc w:val="both"/>
      </w:pPr>
    </w:p>
    <w:p w14:paraId="736F64CA" w14:textId="77777777" w:rsidR="007352DB" w:rsidRDefault="007352DB">
      <w:pPr>
        <w:jc w:val="both"/>
      </w:pPr>
    </w:p>
    <w:p w14:paraId="5D49B084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32B3A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8F645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2544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D469D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5B762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3443D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0018D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FFA9C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08279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6C1D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83F55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4239B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8EC61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161A5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D417F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8B684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7B617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88E6B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021C5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C3AF8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DE95F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0FAA3B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1925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02D7B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64A68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D75FA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9F864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F3283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562E7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9EFED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09436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713C3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A93F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97B747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8869F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7E833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628E4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6FBE3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24CB6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696B6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51ECC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37309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43D88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46EFC6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8419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A8A78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AA00C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98260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F69C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FED99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6FE72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5F18F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C005D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C9396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3F0A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BBE72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5AE75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44514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CC58F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472C9A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63B66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2F73B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12184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54C57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C2F85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E9C5B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2A7EA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362D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0335D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469D2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65AE8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56D20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8EEB7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C0915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7848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EFB23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4257E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C0D43" w14:textId="77777777" w:rsid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65083" w14:textId="77777777" w:rsidR="007352DB" w:rsidRPr="007352DB" w:rsidRDefault="007352DB" w:rsidP="007352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52DB" w:rsidRPr="007352DB" w:rsidSect="0059620B">
      <w:footerReference w:type="default" r:id="rId9"/>
      <w:pgSz w:w="12240" w:h="15840"/>
      <w:pgMar w:top="1440" w:right="1440" w:bottom="1440" w:left="1440" w:header="720" w:footer="720" w:gutter="0"/>
      <w:pgBorders>
        <w:top w:val="single" w:sz="12" w:space="10" w:color="auto"/>
        <w:left w:val="single" w:sz="12" w:space="30" w:color="auto"/>
        <w:bottom w:val="single" w:sz="12" w:space="10" w:color="auto"/>
        <w:right w:val="single" w:sz="12" w:space="3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49B3D" w14:textId="77777777" w:rsidR="00EB0ACF" w:rsidRDefault="00EB0ACF">
      <w:pPr>
        <w:spacing w:line="240" w:lineRule="auto"/>
      </w:pPr>
      <w:r>
        <w:separator/>
      </w:r>
    </w:p>
  </w:endnote>
  <w:endnote w:type="continuationSeparator" w:id="0">
    <w:p w14:paraId="3253A659" w14:textId="77777777" w:rsidR="00EB0ACF" w:rsidRDefault="00EB0A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40464" w14:textId="77777777" w:rsidR="009510A2" w:rsidRDefault="00000000">
    <w:pPr>
      <w:pStyle w:val="Footer"/>
    </w:pPr>
    <w:r>
      <w:rPr>
        <w:noProof/>
      </w:rPr>
      <w:pict w14:anchorId="06B447AE">
        <v:shapetype id="_x0000_t202" coordsize="21600,21600" o:spt="202" path="m,l,21600r21600,l21600,xe">
          <v:stroke joinstyle="miter"/>
          <v:path gradientshapeok="t" o:connecttype="rect"/>
        </v:shapetype>
        <v:shape id="Text Box 138" o:spid="_x0000_s1025" type="#_x0000_t202" style="position:absolute;margin-left:-24.1pt;margin-top:-.45pt;width:160.2pt;height:21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" fillcolor="white [3201]" stroked="f" strokeweight=".5pt">
          <v:textbox>
            <w:txbxContent>
              <w:p w14:paraId="461AE6C7" w14:textId="77777777" w:rsidR="009510A2" w:rsidRDefault="00506F1D">
                <w:pPr>
                  <w:rPr>
                    <w:rFonts w:ascii="Times New Roman" w:hAnsi="Times New Roman" w:cs="Times New Roman"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>Summer Internship (</w:t>
                </w:r>
                <w:hyperlink r:id="rId1" w:tgtFrame="https://syllabus.gtu.ac.in/_blank" w:history="1">
                  <w:r>
                    <w:rPr>
                      <w:rStyle w:val="Hyperlink"/>
                      <w:rFonts w:ascii="Times New Roman" w:eastAsia="SimSun" w:hAnsi="Times New Roman" w:cs="Times New Roman"/>
                      <w:color w:val="000000" w:themeColor="text1"/>
                      <w:u w:val="none"/>
                      <w:shd w:val="clear" w:color="auto" w:fill="FFFFFF"/>
                    </w:rPr>
                    <w:t>3170001</w:t>
                  </w:r>
                </w:hyperlink>
                <w:r>
                  <w:rPr>
                    <w:rFonts w:ascii="Times New Roman" w:hAnsi="Times New Roman" w:cs="Times New Roman"/>
                    <w:color w:val="000000" w:themeColor="text1"/>
                  </w:rPr>
                  <w:t>)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212DA" w14:textId="77777777" w:rsidR="00EB0ACF" w:rsidRDefault="00EB0ACF">
      <w:r>
        <w:separator/>
      </w:r>
    </w:p>
  </w:footnote>
  <w:footnote w:type="continuationSeparator" w:id="0">
    <w:p w14:paraId="3C64EBB5" w14:textId="77777777" w:rsidR="00EB0ACF" w:rsidRDefault="00EB0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670724"/>
    <w:multiLevelType w:val="singleLevel"/>
    <w:tmpl w:val="94670724"/>
    <w:lvl w:ilvl="0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22"/>
        <w:szCs w:val="22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CA9C8891"/>
    <w:multiLevelType w:val="singleLevel"/>
    <w:tmpl w:val="CA9C889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EE26CCC"/>
    <w:multiLevelType w:val="singleLevel"/>
    <w:tmpl w:val="CEE26CC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DCEEB429"/>
    <w:multiLevelType w:val="singleLevel"/>
    <w:tmpl w:val="DCEEB42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36"/>
        <w:szCs w:val="36"/>
      </w:rPr>
    </w:lvl>
  </w:abstractNum>
  <w:abstractNum w:abstractNumId="7" w15:restartNumberingAfterBreak="0">
    <w:nsid w:val="E93F2D3B"/>
    <w:multiLevelType w:val="singleLevel"/>
    <w:tmpl w:val="E93F2D3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CB70831"/>
    <w:multiLevelType w:val="singleLevel"/>
    <w:tmpl w:val="ECB7083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D5E88DA"/>
    <w:multiLevelType w:val="singleLevel"/>
    <w:tmpl w:val="ED5E88D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FFFFF7C"/>
    <w:multiLevelType w:val="singleLevel"/>
    <w:tmpl w:val="A13635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1" w15:restartNumberingAfterBreak="0">
    <w:nsid w:val="1CF0E62D"/>
    <w:multiLevelType w:val="singleLevel"/>
    <w:tmpl w:val="1CF0E62D"/>
    <w:lvl w:ilvl="0">
      <w:start w:val="1"/>
      <w:numFmt w:val="decimal"/>
      <w:lvlText w:val="%1."/>
      <w:lvlJc w:val="left"/>
      <w:pPr>
        <w:tabs>
          <w:tab w:val="left" w:pos="425"/>
        </w:tabs>
        <w:ind w:left="865" w:hanging="425"/>
      </w:pPr>
      <w:rPr>
        <w:rFonts w:hint="default"/>
      </w:rPr>
    </w:lvl>
  </w:abstractNum>
  <w:abstractNum w:abstractNumId="12" w15:restartNumberingAfterBreak="0">
    <w:nsid w:val="1F065081"/>
    <w:multiLevelType w:val="singleLevel"/>
    <w:tmpl w:val="1F065081"/>
    <w:lvl w:ilvl="0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30A22ECA"/>
    <w:multiLevelType w:val="singleLevel"/>
    <w:tmpl w:val="30A22E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3B1255FD"/>
    <w:multiLevelType w:val="singleLevel"/>
    <w:tmpl w:val="3B1255FD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43BE2E96"/>
    <w:multiLevelType w:val="singleLevel"/>
    <w:tmpl w:val="43BE2E96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4E5A2FE7"/>
    <w:multiLevelType w:val="singleLevel"/>
    <w:tmpl w:val="4E5A2FE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2A1BF52"/>
    <w:multiLevelType w:val="singleLevel"/>
    <w:tmpl w:val="52A1BF52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9ADCABA"/>
    <w:multiLevelType w:val="multilevel"/>
    <w:tmpl w:val="59ADC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FDDE75"/>
    <w:multiLevelType w:val="singleLevel"/>
    <w:tmpl w:val="5DFDDE7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EFD0CA0"/>
    <w:multiLevelType w:val="singleLevel"/>
    <w:tmpl w:val="5EFD0CA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5BA4659"/>
    <w:multiLevelType w:val="singleLevel"/>
    <w:tmpl w:val="75BA4659"/>
    <w:lvl w:ilvl="0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20"/>
        <w:szCs w:val="20"/>
      </w:rPr>
    </w:lvl>
  </w:abstractNum>
  <w:num w:numId="1" w16cid:durableId="738672265">
    <w:abstractNumId w:val="5"/>
  </w:num>
  <w:num w:numId="2" w16cid:durableId="1165585486">
    <w:abstractNumId w:val="18"/>
  </w:num>
  <w:num w:numId="3" w16cid:durableId="1786848760">
    <w:abstractNumId w:val="2"/>
  </w:num>
  <w:num w:numId="4" w16cid:durableId="2131782494">
    <w:abstractNumId w:val="1"/>
  </w:num>
  <w:num w:numId="5" w16cid:durableId="1643923232">
    <w:abstractNumId w:val="4"/>
  </w:num>
  <w:num w:numId="6" w16cid:durableId="268783252">
    <w:abstractNumId w:val="14"/>
  </w:num>
  <w:num w:numId="7" w16cid:durableId="460156027">
    <w:abstractNumId w:val="15"/>
  </w:num>
  <w:num w:numId="8" w16cid:durableId="541214722">
    <w:abstractNumId w:val="7"/>
  </w:num>
  <w:num w:numId="9" w16cid:durableId="1365208916">
    <w:abstractNumId w:val="19"/>
  </w:num>
  <w:num w:numId="10" w16cid:durableId="28263359">
    <w:abstractNumId w:val="11"/>
  </w:num>
  <w:num w:numId="11" w16cid:durableId="305742550">
    <w:abstractNumId w:val="21"/>
  </w:num>
  <w:num w:numId="12" w16cid:durableId="917131223">
    <w:abstractNumId w:val="6"/>
  </w:num>
  <w:num w:numId="13" w16cid:durableId="702169310">
    <w:abstractNumId w:val="17"/>
  </w:num>
  <w:num w:numId="14" w16cid:durableId="431437797">
    <w:abstractNumId w:val="12"/>
  </w:num>
  <w:num w:numId="15" w16cid:durableId="177740104">
    <w:abstractNumId w:val="13"/>
  </w:num>
  <w:num w:numId="16" w16cid:durableId="21371095">
    <w:abstractNumId w:val="20"/>
  </w:num>
  <w:num w:numId="17" w16cid:durableId="311561752">
    <w:abstractNumId w:val="8"/>
  </w:num>
  <w:num w:numId="18" w16cid:durableId="1999920981">
    <w:abstractNumId w:val="3"/>
  </w:num>
  <w:num w:numId="19" w16cid:durableId="2042634349">
    <w:abstractNumId w:val="16"/>
  </w:num>
  <w:num w:numId="20" w16cid:durableId="688409764">
    <w:abstractNumId w:val="9"/>
  </w:num>
  <w:num w:numId="21" w16cid:durableId="683823378">
    <w:abstractNumId w:val="0"/>
  </w:num>
  <w:num w:numId="22" w16cid:durableId="4017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0A2"/>
    <w:rsid w:val="00184101"/>
    <w:rsid w:val="001C7240"/>
    <w:rsid w:val="001F48B8"/>
    <w:rsid w:val="00213604"/>
    <w:rsid w:val="00261B73"/>
    <w:rsid w:val="0028535D"/>
    <w:rsid w:val="00320904"/>
    <w:rsid w:val="00452C65"/>
    <w:rsid w:val="004653E4"/>
    <w:rsid w:val="00473206"/>
    <w:rsid w:val="004E1BA1"/>
    <w:rsid w:val="00506F1D"/>
    <w:rsid w:val="0059620B"/>
    <w:rsid w:val="005C325F"/>
    <w:rsid w:val="00681DC2"/>
    <w:rsid w:val="007352DB"/>
    <w:rsid w:val="007B7E07"/>
    <w:rsid w:val="008C6DD9"/>
    <w:rsid w:val="009510A2"/>
    <w:rsid w:val="009559F6"/>
    <w:rsid w:val="009A0359"/>
    <w:rsid w:val="00A00A43"/>
    <w:rsid w:val="00AC2D44"/>
    <w:rsid w:val="00BB2D85"/>
    <w:rsid w:val="00BD6D32"/>
    <w:rsid w:val="00C23FAC"/>
    <w:rsid w:val="00C635D7"/>
    <w:rsid w:val="00C74323"/>
    <w:rsid w:val="00DB3874"/>
    <w:rsid w:val="00E4313F"/>
    <w:rsid w:val="00EB0ACF"/>
    <w:rsid w:val="00F72CFF"/>
    <w:rsid w:val="00F857DD"/>
    <w:rsid w:val="01284C10"/>
    <w:rsid w:val="012B4701"/>
    <w:rsid w:val="01311D17"/>
    <w:rsid w:val="016A5229"/>
    <w:rsid w:val="017716F4"/>
    <w:rsid w:val="01ED36E3"/>
    <w:rsid w:val="022C6982"/>
    <w:rsid w:val="0233386D"/>
    <w:rsid w:val="023C56D5"/>
    <w:rsid w:val="027A703F"/>
    <w:rsid w:val="02A67BEC"/>
    <w:rsid w:val="02BD73BF"/>
    <w:rsid w:val="02BF15A4"/>
    <w:rsid w:val="03924AC7"/>
    <w:rsid w:val="03992052"/>
    <w:rsid w:val="03BD623A"/>
    <w:rsid w:val="042C4A18"/>
    <w:rsid w:val="0430275A"/>
    <w:rsid w:val="04455AD9"/>
    <w:rsid w:val="04CB3A39"/>
    <w:rsid w:val="04EB48D3"/>
    <w:rsid w:val="05173FCA"/>
    <w:rsid w:val="05371D61"/>
    <w:rsid w:val="059256F6"/>
    <w:rsid w:val="064D79F0"/>
    <w:rsid w:val="06B55198"/>
    <w:rsid w:val="07117EF5"/>
    <w:rsid w:val="071579E5"/>
    <w:rsid w:val="072A2F74"/>
    <w:rsid w:val="07554285"/>
    <w:rsid w:val="07702E6D"/>
    <w:rsid w:val="078608E3"/>
    <w:rsid w:val="079C1EB4"/>
    <w:rsid w:val="07F27D26"/>
    <w:rsid w:val="07F52985"/>
    <w:rsid w:val="086F53DF"/>
    <w:rsid w:val="089F1C5C"/>
    <w:rsid w:val="08BD0334"/>
    <w:rsid w:val="093A1985"/>
    <w:rsid w:val="09572537"/>
    <w:rsid w:val="09903C9B"/>
    <w:rsid w:val="09C87846"/>
    <w:rsid w:val="09EF451D"/>
    <w:rsid w:val="0A5451E1"/>
    <w:rsid w:val="0A781198"/>
    <w:rsid w:val="0AA979B2"/>
    <w:rsid w:val="0AF85654"/>
    <w:rsid w:val="0B6C4C4F"/>
    <w:rsid w:val="0B8213C1"/>
    <w:rsid w:val="0B974E6D"/>
    <w:rsid w:val="0BAE21B6"/>
    <w:rsid w:val="0BB56897"/>
    <w:rsid w:val="0BC9324D"/>
    <w:rsid w:val="0BD2782B"/>
    <w:rsid w:val="0C300E1D"/>
    <w:rsid w:val="0CA13FF3"/>
    <w:rsid w:val="0CD81BE1"/>
    <w:rsid w:val="0D447276"/>
    <w:rsid w:val="0D6214AA"/>
    <w:rsid w:val="0D660F9A"/>
    <w:rsid w:val="0D70010A"/>
    <w:rsid w:val="0DAB6A8E"/>
    <w:rsid w:val="0E211365"/>
    <w:rsid w:val="0E7B501C"/>
    <w:rsid w:val="0E8F62CF"/>
    <w:rsid w:val="0EC20452"/>
    <w:rsid w:val="0EC3241C"/>
    <w:rsid w:val="0F4E618A"/>
    <w:rsid w:val="0F58783C"/>
    <w:rsid w:val="0F5F5CA1"/>
    <w:rsid w:val="0F9F39DA"/>
    <w:rsid w:val="0FAC2EB1"/>
    <w:rsid w:val="10142F30"/>
    <w:rsid w:val="10413877"/>
    <w:rsid w:val="10B1077E"/>
    <w:rsid w:val="10EA5A3E"/>
    <w:rsid w:val="117A4DF9"/>
    <w:rsid w:val="11800151"/>
    <w:rsid w:val="11C52008"/>
    <w:rsid w:val="11EF7262"/>
    <w:rsid w:val="11F1104F"/>
    <w:rsid w:val="120668A8"/>
    <w:rsid w:val="12241424"/>
    <w:rsid w:val="12453CA4"/>
    <w:rsid w:val="12863E8D"/>
    <w:rsid w:val="12955E7E"/>
    <w:rsid w:val="12C127C8"/>
    <w:rsid w:val="138A52B7"/>
    <w:rsid w:val="142602DA"/>
    <w:rsid w:val="14495172"/>
    <w:rsid w:val="14634486"/>
    <w:rsid w:val="14703A58"/>
    <w:rsid w:val="14B051F1"/>
    <w:rsid w:val="14BA7E1E"/>
    <w:rsid w:val="14C44852"/>
    <w:rsid w:val="15C4577B"/>
    <w:rsid w:val="15CB6525"/>
    <w:rsid w:val="15F5110D"/>
    <w:rsid w:val="17125CEF"/>
    <w:rsid w:val="17497826"/>
    <w:rsid w:val="17546308"/>
    <w:rsid w:val="178F10EE"/>
    <w:rsid w:val="17B74D7D"/>
    <w:rsid w:val="17CD1C16"/>
    <w:rsid w:val="180E64B6"/>
    <w:rsid w:val="189505B5"/>
    <w:rsid w:val="189F35B2"/>
    <w:rsid w:val="18C03544"/>
    <w:rsid w:val="18C82B09"/>
    <w:rsid w:val="18D25736"/>
    <w:rsid w:val="19E45391"/>
    <w:rsid w:val="19E5652F"/>
    <w:rsid w:val="1A0941BC"/>
    <w:rsid w:val="1A3D3083"/>
    <w:rsid w:val="1A626F8D"/>
    <w:rsid w:val="1A630051"/>
    <w:rsid w:val="1B100797"/>
    <w:rsid w:val="1B15245C"/>
    <w:rsid w:val="1B684130"/>
    <w:rsid w:val="1B7F1479"/>
    <w:rsid w:val="1BEA0FE8"/>
    <w:rsid w:val="1BF63E31"/>
    <w:rsid w:val="1C27223D"/>
    <w:rsid w:val="1C7A0F4E"/>
    <w:rsid w:val="1CC25AC1"/>
    <w:rsid w:val="1CE26164"/>
    <w:rsid w:val="1CF71C0F"/>
    <w:rsid w:val="1CFB0616"/>
    <w:rsid w:val="1D395A93"/>
    <w:rsid w:val="1DBE44DB"/>
    <w:rsid w:val="1DCF0496"/>
    <w:rsid w:val="1DE11D1C"/>
    <w:rsid w:val="1E5310C7"/>
    <w:rsid w:val="1E5F541C"/>
    <w:rsid w:val="1E676920"/>
    <w:rsid w:val="1EB07A28"/>
    <w:rsid w:val="1EF81C6E"/>
    <w:rsid w:val="1EFF2FFD"/>
    <w:rsid w:val="1F0D5E82"/>
    <w:rsid w:val="1F1A3993"/>
    <w:rsid w:val="1F3537A6"/>
    <w:rsid w:val="1F444EB4"/>
    <w:rsid w:val="1F775289"/>
    <w:rsid w:val="1FB40B92"/>
    <w:rsid w:val="1FDB38E4"/>
    <w:rsid w:val="202B29C6"/>
    <w:rsid w:val="20DB53A4"/>
    <w:rsid w:val="20E424AA"/>
    <w:rsid w:val="20F54F70"/>
    <w:rsid w:val="213D7E0C"/>
    <w:rsid w:val="21771570"/>
    <w:rsid w:val="21A8172A"/>
    <w:rsid w:val="21BD6A46"/>
    <w:rsid w:val="21DE15EF"/>
    <w:rsid w:val="223034CD"/>
    <w:rsid w:val="22EE7610"/>
    <w:rsid w:val="230C0EE7"/>
    <w:rsid w:val="23660FB8"/>
    <w:rsid w:val="238D507B"/>
    <w:rsid w:val="23A93537"/>
    <w:rsid w:val="23AE6894"/>
    <w:rsid w:val="23E6478B"/>
    <w:rsid w:val="24466FD8"/>
    <w:rsid w:val="245931AF"/>
    <w:rsid w:val="24885842"/>
    <w:rsid w:val="24D82326"/>
    <w:rsid w:val="24E24F53"/>
    <w:rsid w:val="2536704D"/>
    <w:rsid w:val="25675458"/>
    <w:rsid w:val="267918E7"/>
    <w:rsid w:val="26A33946"/>
    <w:rsid w:val="27545EB0"/>
    <w:rsid w:val="276E0D20"/>
    <w:rsid w:val="27A91060"/>
    <w:rsid w:val="27C43035"/>
    <w:rsid w:val="27DA0163"/>
    <w:rsid w:val="28100029"/>
    <w:rsid w:val="2888581E"/>
    <w:rsid w:val="28C22931"/>
    <w:rsid w:val="29064F88"/>
    <w:rsid w:val="293E0BC6"/>
    <w:rsid w:val="29574C36"/>
    <w:rsid w:val="297840D8"/>
    <w:rsid w:val="29995DFC"/>
    <w:rsid w:val="29A70519"/>
    <w:rsid w:val="2A4E4E38"/>
    <w:rsid w:val="2A61691A"/>
    <w:rsid w:val="2A6C5C18"/>
    <w:rsid w:val="2AC33130"/>
    <w:rsid w:val="2AF673FA"/>
    <w:rsid w:val="2B5B780D"/>
    <w:rsid w:val="2C4613C9"/>
    <w:rsid w:val="2D825525"/>
    <w:rsid w:val="2D856A36"/>
    <w:rsid w:val="2DA03BFD"/>
    <w:rsid w:val="2E6764C9"/>
    <w:rsid w:val="2E717347"/>
    <w:rsid w:val="2EB060C2"/>
    <w:rsid w:val="2EB37960"/>
    <w:rsid w:val="2EE3493B"/>
    <w:rsid w:val="2F120B2A"/>
    <w:rsid w:val="2FC75471"/>
    <w:rsid w:val="30063D65"/>
    <w:rsid w:val="30536D05"/>
    <w:rsid w:val="307A0CF3"/>
    <w:rsid w:val="30884EB9"/>
    <w:rsid w:val="30B023A9"/>
    <w:rsid w:val="30D320BD"/>
    <w:rsid w:val="30EC0F07"/>
    <w:rsid w:val="3152520E"/>
    <w:rsid w:val="316B1CB8"/>
    <w:rsid w:val="31AF440F"/>
    <w:rsid w:val="31B1462B"/>
    <w:rsid w:val="31DD6430"/>
    <w:rsid w:val="323B36A0"/>
    <w:rsid w:val="32AE7C54"/>
    <w:rsid w:val="33264BA4"/>
    <w:rsid w:val="335A6B93"/>
    <w:rsid w:val="33B640C1"/>
    <w:rsid w:val="33EC1B85"/>
    <w:rsid w:val="340D7B12"/>
    <w:rsid w:val="342015F4"/>
    <w:rsid w:val="342E2857"/>
    <w:rsid w:val="3498562E"/>
    <w:rsid w:val="34BC2B93"/>
    <w:rsid w:val="34DB69DE"/>
    <w:rsid w:val="34F768D2"/>
    <w:rsid w:val="353006BF"/>
    <w:rsid w:val="35843E04"/>
    <w:rsid w:val="358931C8"/>
    <w:rsid w:val="359E17A7"/>
    <w:rsid w:val="366559E4"/>
    <w:rsid w:val="36940077"/>
    <w:rsid w:val="36D2118D"/>
    <w:rsid w:val="37052D23"/>
    <w:rsid w:val="37074CED"/>
    <w:rsid w:val="370945C1"/>
    <w:rsid w:val="37103BA1"/>
    <w:rsid w:val="372633C5"/>
    <w:rsid w:val="37436ACA"/>
    <w:rsid w:val="378D591E"/>
    <w:rsid w:val="37EA1CCC"/>
    <w:rsid w:val="3801798E"/>
    <w:rsid w:val="38481119"/>
    <w:rsid w:val="384B29B7"/>
    <w:rsid w:val="38617B7A"/>
    <w:rsid w:val="386D6DD1"/>
    <w:rsid w:val="387E532F"/>
    <w:rsid w:val="38806B05"/>
    <w:rsid w:val="38AE254E"/>
    <w:rsid w:val="38B44A00"/>
    <w:rsid w:val="38D62BC9"/>
    <w:rsid w:val="38DA0887"/>
    <w:rsid w:val="39096AFA"/>
    <w:rsid w:val="395F2BBE"/>
    <w:rsid w:val="39C80763"/>
    <w:rsid w:val="39D1036D"/>
    <w:rsid w:val="3A485400"/>
    <w:rsid w:val="3A4F678F"/>
    <w:rsid w:val="3A5C534F"/>
    <w:rsid w:val="3AAD5BAB"/>
    <w:rsid w:val="3B133C60"/>
    <w:rsid w:val="3BE60890"/>
    <w:rsid w:val="3C2459F9"/>
    <w:rsid w:val="3C3D77CB"/>
    <w:rsid w:val="3C5E0F0B"/>
    <w:rsid w:val="3CA54D8C"/>
    <w:rsid w:val="3CCD7E3F"/>
    <w:rsid w:val="3D536596"/>
    <w:rsid w:val="3D7E4565"/>
    <w:rsid w:val="3DAA497A"/>
    <w:rsid w:val="3DFC1B15"/>
    <w:rsid w:val="3EEE34B5"/>
    <w:rsid w:val="3F3441A5"/>
    <w:rsid w:val="3FFC3940"/>
    <w:rsid w:val="40574C5C"/>
    <w:rsid w:val="407E19E2"/>
    <w:rsid w:val="40F40090"/>
    <w:rsid w:val="4151103E"/>
    <w:rsid w:val="415B010F"/>
    <w:rsid w:val="418331C2"/>
    <w:rsid w:val="419378A9"/>
    <w:rsid w:val="41AA69A0"/>
    <w:rsid w:val="41FF4DFA"/>
    <w:rsid w:val="422C5607"/>
    <w:rsid w:val="42470693"/>
    <w:rsid w:val="42BF231A"/>
    <w:rsid w:val="434D100C"/>
    <w:rsid w:val="43E20674"/>
    <w:rsid w:val="43FF1225"/>
    <w:rsid w:val="44332C7D"/>
    <w:rsid w:val="44476729"/>
    <w:rsid w:val="447332F0"/>
    <w:rsid w:val="448F3740"/>
    <w:rsid w:val="44C71617"/>
    <w:rsid w:val="4565155C"/>
    <w:rsid w:val="45773B5B"/>
    <w:rsid w:val="459935B0"/>
    <w:rsid w:val="46052FFA"/>
    <w:rsid w:val="466C691A"/>
    <w:rsid w:val="4698326B"/>
    <w:rsid w:val="46BD7176"/>
    <w:rsid w:val="46D5626E"/>
    <w:rsid w:val="47095F17"/>
    <w:rsid w:val="472F66E6"/>
    <w:rsid w:val="47B642F1"/>
    <w:rsid w:val="47CF0F0F"/>
    <w:rsid w:val="480F755D"/>
    <w:rsid w:val="483D231C"/>
    <w:rsid w:val="48F13107"/>
    <w:rsid w:val="49CF51F6"/>
    <w:rsid w:val="4A5A7640"/>
    <w:rsid w:val="4AF12273"/>
    <w:rsid w:val="4B15132F"/>
    <w:rsid w:val="4B8244EA"/>
    <w:rsid w:val="4BE57B5D"/>
    <w:rsid w:val="4C103C61"/>
    <w:rsid w:val="4C1E4213"/>
    <w:rsid w:val="4C2644D3"/>
    <w:rsid w:val="4C3A6B73"/>
    <w:rsid w:val="4C6562E6"/>
    <w:rsid w:val="4C804ECE"/>
    <w:rsid w:val="4D023B34"/>
    <w:rsid w:val="4D1B1AD8"/>
    <w:rsid w:val="4D393F4B"/>
    <w:rsid w:val="4DA4699A"/>
    <w:rsid w:val="4E797E26"/>
    <w:rsid w:val="4E946BAA"/>
    <w:rsid w:val="4EB923B7"/>
    <w:rsid w:val="4F0469A4"/>
    <w:rsid w:val="4F3C2E65"/>
    <w:rsid w:val="4F477F24"/>
    <w:rsid w:val="4F4C6922"/>
    <w:rsid w:val="4F90367A"/>
    <w:rsid w:val="4F9C0EB2"/>
    <w:rsid w:val="50454464"/>
    <w:rsid w:val="50792360"/>
    <w:rsid w:val="50866022"/>
    <w:rsid w:val="50E43195"/>
    <w:rsid w:val="51656440"/>
    <w:rsid w:val="51826FF2"/>
    <w:rsid w:val="51922AAE"/>
    <w:rsid w:val="51D419CD"/>
    <w:rsid w:val="52120376"/>
    <w:rsid w:val="521E31BF"/>
    <w:rsid w:val="526E7576"/>
    <w:rsid w:val="52CB1154"/>
    <w:rsid w:val="53D855EF"/>
    <w:rsid w:val="54446560"/>
    <w:rsid w:val="54501629"/>
    <w:rsid w:val="548E5CAE"/>
    <w:rsid w:val="549E0B9F"/>
    <w:rsid w:val="54A84FC1"/>
    <w:rsid w:val="54F268D9"/>
    <w:rsid w:val="556201FA"/>
    <w:rsid w:val="55A41882"/>
    <w:rsid w:val="56F40992"/>
    <w:rsid w:val="578810DA"/>
    <w:rsid w:val="57FA06ED"/>
    <w:rsid w:val="583A0626"/>
    <w:rsid w:val="5887160D"/>
    <w:rsid w:val="588C4ECA"/>
    <w:rsid w:val="58A12453"/>
    <w:rsid w:val="58D0382F"/>
    <w:rsid w:val="58D04AE7"/>
    <w:rsid w:val="58DF4D2A"/>
    <w:rsid w:val="59232E69"/>
    <w:rsid w:val="598D6A8B"/>
    <w:rsid w:val="59A122E2"/>
    <w:rsid w:val="5A3E3CD2"/>
    <w:rsid w:val="5A7D277F"/>
    <w:rsid w:val="5AB521E6"/>
    <w:rsid w:val="5B172EA1"/>
    <w:rsid w:val="5B33135D"/>
    <w:rsid w:val="5B523ED9"/>
    <w:rsid w:val="5B5419FF"/>
    <w:rsid w:val="5BAA5AC3"/>
    <w:rsid w:val="5BB717AB"/>
    <w:rsid w:val="5BD51AFC"/>
    <w:rsid w:val="5BE2700B"/>
    <w:rsid w:val="5C3C3BB3"/>
    <w:rsid w:val="5CD509AC"/>
    <w:rsid w:val="5D445E0F"/>
    <w:rsid w:val="5DED2C36"/>
    <w:rsid w:val="5DFC012C"/>
    <w:rsid w:val="5E1753DB"/>
    <w:rsid w:val="5E385608"/>
    <w:rsid w:val="5E565A8E"/>
    <w:rsid w:val="5E714676"/>
    <w:rsid w:val="5EA70098"/>
    <w:rsid w:val="5F335DCF"/>
    <w:rsid w:val="5FA42829"/>
    <w:rsid w:val="604C0EF7"/>
    <w:rsid w:val="605204D7"/>
    <w:rsid w:val="605E2B19"/>
    <w:rsid w:val="606F6C7A"/>
    <w:rsid w:val="60757C1C"/>
    <w:rsid w:val="60872CD4"/>
    <w:rsid w:val="60B13450"/>
    <w:rsid w:val="60C43743"/>
    <w:rsid w:val="617E6AB1"/>
    <w:rsid w:val="617F2EE1"/>
    <w:rsid w:val="61A71940"/>
    <w:rsid w:val="61B551C2"/>
    <w:rsid w:val="61C6707F"/>
    <w:rsid w:val="61ED6709"/>
    <w:rsid w:val="637013A0"/>
    <w:rsid w:val="63716EC6"/>
    <w:rsid w:val="637B1AF3"/>
    <w:rsid w:val="63DB75A1"/>
    <w:rsid w:val="63E458E8"/>
    <w:rsid w:val="645C60CA"/>
    <w:rsid w:val="65042353"/>
    <w:rsid w:val="653D3DE3"/>
    <w:rsid w:val="655F26F2"/>
    <w:rsid w:val="659155FE"/>
    <w:rsid w:val="65F71905"/>
    <w:rsid w:val="66091638"/>
    <w:rsid w:val="66197E6E"/>
    <w:rsid w:val="662E109F"/>
    <w:rsid w:val="664408C2"/>
    <w:rsid w:val="66755305"/>
    <w:rsid w:val="667A530E"/>
    <w:rsid w:val="66972998"/>
    <w:rsid w:val="67283D40"/>
    <w:rsid w:val="673D5A3D"/>
    <w:rsid w:val="677376B1"/>
    <w:rsid w:val="67893002"/>
    <w:rsid w:val="679D64DC"/>
    <w:rsid w:val="683230C8"/>
    <w:rsid w:val="68831B76"/>
    <w:rsid w:val="68A65864"/>
    <w:rsid w:val="68D51CA5"/>
    <w:rsid w:val="68F505D1"/>
    <w:rsid w:val="69245F7D"/>
    <w:rsid w:val="69272501"/>
    <w:rsid w:val="69434E61"/>
    <w:rsid w:val="69456E2B"/>
    <w:rsid w:val="69731BEA"/>
    <w:rsid w:val="698C77F2"/>
    <w:rsid w:val="69F30635"/>
    <w:rsid w:val="6A4C5F97"/>
    <w:rsid w:val="6A6E4160"/>
    <w:rsid w:val="6AB72B78"/>
    <w:rsid w:val="6ADF4469"/>
    <w:rsid w:val="6B453112"/>
    <w:rsid w:val="6B6A05EB"/>
    <w:rsid w:val="6B8F438D"/>
    <w:rsid w:val="6C053134"/>
    <w:rsid w:val="6C9360FF"/>
    <w:rsid w:val="6CB542C8"/>
    <w:rsid w:val="6CCF2955"/>
    <w:rsid w:val="6D286848"/>
    <w:rsid w:val="6D30394E"/>
    <w:rsid w:val="6D920165"/>
    <w:rsid w:val="6DC42971"/>
    <w:rsid w:val="6DCC0119"/>
    <w:rsid w:val="6DEE5CE3"/>
    <w:rsid w:val="6DF66946"/>
    <w:rsid w:val="6E153270"/>
    <w:rsid w:val="6E35746E"/>
    <w:rsid w:val="6EB8529A"/>
    <w:rsid w:val="6ED749C9"/>
    <w:rsid w:val="6EED5F9B"/>
    <w:rsid w:val="6F2A129E"/>
    <w:rsid w:val="6FAD572A"/>
    <w:rsid w:val="70837AF6"/>
    <w:rsid w:val="70DF36C1"/>
    <w:rsid w:val="70F0003F"/>
    <w:rsid w:val="710A4932"/>
    <w:rsid w:val="716770E4"/>
    <w:rsid w:val="71B608C6"/>
    <w:rsid w:val="71C8684B"/>
    <w:rsid w:val="720A6E64"/>
    <w:rsid w:val="723143F0"/>
    <w:rsid w:val="727D36F1"/>
    <w:rsid w:val="72916C3D"/>
    <w:rsid w:val="729F135A"/>
    <w:rsid w:val="72BC61FD"/>
    <w:rsid w:val="73463ECB"/>
    <w:rsid w:val="73F12089"/>
    <w:rsid w:val="7416093F"/>
    <w:rsid w:val="74161AF0"/>
    <w:rsid w:val="743862F7"/>
    <w:rsid w:val="74822CE1"/>
    <w:rsid w:val="74EE0377"/>
    <w:rsid w:val="756A177C"/>
    <w:rsid w:val="75734D20"/>
    <w:rsid w:val="75AD1FE0"/>
    <w:rsid w:val="75B85375"/>
    <w:rsid w:val="760C31AA"/>
    <w:rsid w:val="76B566AC"/>
    <w:rsid w:val="76B61368"/>
    <w:rsid w:val="76BE1FCB"/>
    <w:rsid w:val="77400C32"/>
    <w:rsid w:val="778925D9"/>
    <w:rsid w:val="77D918EA"/>
    <w:rsid w:val="77DE46D3"/>
    <w:rsid w:val="77FA7033"/>
    <w:rsid w:val="78194988"/>
    <w:rsid w:val="7849788F"/>
    <w:rsid w:val="7860158C"/>
    <w:rsid w:val="786C7F30"/>
    <w:rsid w:val="788B334E"/>
    <w:rsid w:val="7894044C"/>
    <w:rsid w:val="789E0306"/>
    <w:rsid w:val="78C57641"/>
    <w:rsid w:val="78DA2881"/>
    <w:rsid w:val="79206F6D"/>
    <w:rsid w:val="79254583"/>
    <w:rsid w:val="795A247F"/>
    <w:rsid w:val="79682D81"/>
    <w:rsid w:val="79AE6381"/>
    <w:rsid w:val="79EC51DE"/>
    <w:rsid w:val="79FD2E0A"/>
    <w:rsid w:val="7B2C39A7"/>
    <w:rsid w:val="7B6C46EB"/>
    <w:rsid w:val="7BA305F1"/>
    <w:rsid w:val="7BDF4EBD"/>
    <w:rsid w:val="7BE129E3"/>
    <w:rsid w:val="7C014E34"/>
    <w:rsid w:val="7C296138"/>
    <w:rsid w:val="7C744059"/>
    <w:rsid w:val="7C8810B1"/>
    <w:rsid w:val="7D2D1C58"/>
    <w:rsid w:val="7D4C01C7"/>
    <w:rsid w:val="7D6F401F"/>
    <w:rsid w:val="7D953E50"/>
    <w:rsid w:val="7DA16B80"/>
    <w:rsid w:val="7DA939D5"/>
    <w:rsid w:val="7DAF266D"/>
    <w:rsid w:val="7E154BC6"/>
    <w:rsid w:val="7E5C05A5"/>
    <w:rsid w:val="7E775881"/>
    <w:rsid w:val="7EC42148"/>
    <w:rsid w:val="7F080287"/>
    <w:rsid w:val="7F153395"/>
    <w:rsid w:val="7F3D7AB9"/>
    <w:rsid w:val="7F5636E8"/>
    <w:rsid w:val="7F62208D"/>
    <w:rsid w:val="7F6D27E0"/>
    <w:rsid w:val="7FE2704E"/>
    <w:rsid w:val="7FE40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01705603"/>
  <w15:docId w15:val="{08D0EEBE-548C-42EE-A842-05C1FBE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qFormat="1"/>
    <w:lsdException w:name="index 9" w:qFormat="1"/>
    <w:lsdException w:name="header" w:qFormat="1"/>
    <w:lsdException w:name="footer" w:qFormat="1"/>
    <w:lsdException w:name="caption" w:semiHidden="1" w:unhideWhenUsed="1" w:qFormat="1"/>
    <w:lsdException w:name="List Number 5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Subtitle" w:qFormat="1"/>
    <w:lsdException w:name="Date" w:qFormat="1"/>
    <w:lsdException w:name="Body Text 2" w:qFormat="1"/>
    <w:lsdException w:name="Body Text Indent 2" w:qFormat="1"/>
    <w:lsdException w:name="Block Text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HTML Code" w:qFormat="1"/>
    <w:lsdException w:name="HTML Preformatted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20B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5962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5962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5962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5962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5962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5962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9620B"/>
    <w:rPr>
      <w:i/>
      <w:iCs/>
    </w:rPr>
  </w:style>
  <w:style w:type="paragraph" w:styleId="Footer">
    <w:name w:val="footer"/>
    <w:basedOn w:val="Normal"/>
    <w:qFormat/>
    <w:rsid w:val="005962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5962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sid w:val="0059620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rsid w:val="00596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59620B"/>
    <w:rPr>
      <w:color w:val="0000FF"/>
      <w:u w:val="single"/>
    </w:rPr>
  </w:style>
  <w:style w:type="paragraph" w:styleId="NormalWeb">
    <w:name w:val="Normal (Web)"/>
    <w:qFormat/>
    <w:rsid w:val="0059620B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59620B"/>
    <w:rPr>
      <w:b/>
      <w:bCs/>
    </w:rPr>
  </w:style>
  <w:style w:type="paragraph" w:styleId="Subtitle">
    <w:name w:val="Subtitle"/>
    <w:basedOn w:val="Normal"/>
    <w:next w:val="Normal"/>
    <w:qFormat/>
    <w:rsid w:val="0059620B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rsid w:val="0059620B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rsid w:val="0059620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59620B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rsid w:val="0059620B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qFormat/>
    <w:rsid w:val="00DB3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3874"/>
    <w:rPr>
      <w:rFonts w:ascii="Tahoma" w:eastAsia="Arial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68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3-ap-southeast-1.amazonaws.com/gtusitecirculars/Syallbus/31700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armika</dc:creator>
  <cp:lastModifiedBy>Chintan Nagrecha</cp:lastModifiedBy>
  <cp:revision>10</cp:revision>
  <dcterms:created xsi:type="dcterms:W3CDTF">2023-08-09T19:23:00Z</dcterms:created>
  <dcterms:modified xsi:type="dcterms:W3CDTF">2024-07-12T10:45:00Z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ED1DBF3C20F1468CB7B5BAB890900DF0</vt:lpwstr>
  </property>
</Properties>
</file>